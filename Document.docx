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418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JAVA </w:t>
      </w:r>
    </w:p>
    <w:p>
      <w:pPr>
        <w:autoSpaceDN w:val="0"/>
        <w:autoSpaceDE w:val="0"/>
        <w:widowControl/>
        <w:spacing w:line="197" w:lineRule="auto" w:before="3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1) What is JBM, JRE, JDK, JVM, class loader, JIT 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2)Features of Java.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3)What is bite code and classfile?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4)What is Primitive type and reference type?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5)What is command line argument?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6)Oops concepts in Java.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7)What are Access specifiers? Explain its types. </w:t>
      </w:r>
    </w:p>
    <w:p>
      <w:pPr>
        <w:autoSpaceDN w:val="0"/>
        <w:autoSpaceDE w:val="0"/>
        <w:widowControl/>
        <w:spacing w:line="367" w:lineRule="auto" w:before="288" w:after="0"/>
        <w:ind w:left="0" w:right="316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8)What is encapsulation, abstraction (with real time example)?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9)What is association, aggregation and composition, generalization?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10)What is function overloading? </w:t>
      </w:r>
    </w:p>
    <w:p>
      <w:pPr>
        <w:autoSpaceDN w:val="0"/>
        <w:autoSpaceDE w:val="0"/>
        <w:widowControl/>
        <w:spacing w:line="324" w:lineRule="auto" w:before="290" w:after="0"/>
        <w:ind w:left="0" w:right="37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11)What is static variable, static method, static block, import?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12)What is wrapper classes? State its use.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13)What is inheritance?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14)What is Super keyword, final keyword, this keyword?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15)What is Constructor? </w:t>
      </w:r>
    </w:p>
    <w:p>
      <w:pPr>
        <w:autoSpaceDN w:val="0"/>
        <w:autoSpaceDE w:val="0"/>
        <w:widowControl/>
        <w:spacing w:line="324" w:lineRule="auto" w:before="288" w:after="0"/>
        <w:ind w:left="0" w:right="47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16)Difference between abstract class and interface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17)Explain Object class and methods.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18)What is checked and unchecked exception?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19)Use of try, catch, finally, throw and throws.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20)What are packages?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21)What is Functional interface, typecasting? </w:t>
      </w:r>
    </w:p>
    <w:p>
      <w:pPr>
        <w:autoSpaceDN w:val="0"/>
        <w:autoSpaceDE w:val="0"/>
        <w:widowControl/>
        <w:spacing w:line="324" w:lineRule="auto" w:before="288" w:after="0"/>
        <w:ind w:left="0" w:right="43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22)String class in Java, string buffer, string builder class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23)Life cycle of thread. </w:t>
      </w:r>
    </w:p>
    <w:p>
      <w:pPr>
        <w:autoSpaceDN w:val="0"/>
        <w:autoSpaceDE w:val="0"/>
        <w:widowControl/>
        <w:spacing w:line="197" w:lineRule="auto" w:before="2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24) 2 ways of creating a thread. </w:t>
      </w:r>
    </w:p>
    <w:p>
      <w:pPr>
        <w:sectPr>
          <w:pgSz w:w="12240" w:h="15840"/>
          <w:pgMar w:top="762" w:right="1440" w:bottom="832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25)What is inter thread communication? </w:t>
      </w:r>
    </w:p>
    <w:p>
      <w:pPr>
        <w:autoSpaceDN w:val="0"/>
        <w:autoSpaceDE w:val="0"/>
        <w:widowControl/>
        <w:spacing w:line="324" w:lineRule="auto" w:before="288" w:after="0"/>
        <w:ind w:left="0" w:right="676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26)Methods of thread class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27)What is collection?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28)Difference between array list, linkedlist. </w:t>
      </w:r>
    </w:p>
    <w:p>
      <w:pPr>
        <w:autoSpaceDN w:val="0"/>
        <w:autoSpaceDE w:val="0"/>
        <w:widowControl/>
        <w:spacing w:line="324" w:lineRule="auto" w:before="288" w:after="0"/>
        <w:ind w:left="0" w:right="331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29)Iterator interface, list iterator, collection interface, Sort method </w:t>
      </w:r>
      <w:r>
        <w:rPr>
          <w:rFonts w:ascii="Calibri" w:hAnsi="Calibri" w:eastAsia="Calibri"/>
          <w:b w:val="0"/>
          <w:i w:val="0"/>
          <w:color w:val="000000"/>
          <w:sz w:val="22"/>
        </w:rPr>
        <w:t>30)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How many types of memory areas are allocated by JVM? </w:t>
      </w:r>
    </w:p>
    <w:p>
      <w:pPr>
        <w:autoSpaceDN w:val="0"/>
        <w:autoSpaceDE w:val="0"/>
        <w:widowControl/>
        <w:spacing w:line="245" w:lineRule="auto" w:before="28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31)If I don't provide any arguments on the command line, then what will the value stored in the String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array passed into the main() method, empty or NULL?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32)What if I write static public void instead of public static void? </w:t>
      </w:r>
    </w:p>
    <w:p>
      <w:pPr>
        <w:autoSpaceDN w:val="0"/>
        <w:autoSpaceDE w:val="0"/>
        <w:widowControl/>
        <w:spacing w:line="197" w:lineRule="auto" w:before="2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33)Uses of  'this'  keyword.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34) Why is multiple inheritance not supported in java?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35)What is method overloading? Can we overload the main() method?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36)What is method overriding? </w:t>
      </w:r>
    </w:p>
    <w:p>
      <w:pPr>
        <w:autoSpaceDN w:val="0"/>
        <w:autoSpaceDE w:val="0"/>
        <w:widowControl/>
        <w:spacing w:line="324" w:lineRule="auto" w:before="288" w:after="0"/>
        <w:ind w:left="0" w:right="47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37)Difference between overriding and overloading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38)What is Polymorphism?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39)What is exception? State its 2 types.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40)Define class and object.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41)Which is the parent class of all classes?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42)What are var args?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43)Difference between hash map, tree map.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44)What are getters and setters used for?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45)State 3 function signatures used while function overloading. </w:t>
      </w:r>
    </w:p>
    <w:p>
      <w:pPr>
        <w:autoSpaceDN w:val="0"/>
        <w:autoSpaceDE w:val="0"/>
        <w:widowControl/>
        <w:spacing w:line="324" w:lineRule="auto" w:before="292" w:after="0"/>
        <w:ind w:left="0" w:right="59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46)Explain the line System.out.println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47)What is boxing and auto boxing?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48)Explain with examples different types of inheritance. </w:t>
      </w:r>
    </w:p>
    <w:p>
      <w:pPr>
        <w:autoSpaceDN w:val="0"/>
        <w:autoSpaceDE w:val="0"/>
        <w:widowControl/>
        <w:spacing w:line="197" w:lineRule="auto" w:before="2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49)What is 'synchronized' keyword? </w:t>
      </w:r>
    </w:p>
    <w:p>
      <w:pPr>
        <w:sectPr>
          <w:pgSz w:w="12240" w:h="15840"/>
          <w:pgMar w:top="742" w:right="1440" w:bottom="802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0" w:right="4032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50)Explain wait, notify, notify all(methods of object class)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51)Explain various interfaces used in collection framwork.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52)What is main difference between collection and array? </w:t>
      </w:r>
    </w:p>
    <w:p>
      <w:pPr>
        <w:autoSpaceDN w:val="0"/>
        <w:autoSpaceDE w:val="0"/>
        <w:widowControl/>
        <w:spacing w:line="324" w:lineRule="auto" w:before="288" w:after="0"/>
        <w:ind w:left="0" w:right="316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53)What is difference between length of array and size of ArrayList?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54)When to use ArrayList and LinkedList? </w:t>
      </w:r>
    </w:p>
    <w:p>
      <w:pPr>
        <w:autoSpaceDN w:val="0"/>
        <w:autoSpaceDE w:val="0"/>
        <w:widowControl/>
        <w:spacing w:line="197" w:lineRule="auto" w:before="2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55)What is meaning of public static void main(String args){} 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56)Can we create private class?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57)What is inner class? </w:t>
      </w:r>
    </w:p>
    <w:sectPr w:rsidR="00FC693F" w:rsidRPr="0006063C" w:rsidSect="00034616">
      <w:pgSz w:w="12240" w:h="15840"/>
      <w:pgMar w:top="742" w:right="1440" w:bottom="1440" w:left="1440" w:header="720" w:footer="720" w:gutter="0"/>
      <w:cols w:space="720" w:num="1" w:equalWidth="0"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